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Simple Online Voting System - Python Project</w:t>
      </w:r>
    </w:p>
    <w:p>
      <w:pPr>
        <w:pStyle w:val="Heading2"/>
      </w:pPr>
      <w:r>
        <w:t>Source Code</w:t>
      </w:r>
    </w:p>
    <w:p>
      <w:r>
        <w:br/>
        <w:t># Simple Online Voting System</w:t>
        <w:br/>
        <w:t># Developed in Python</w:t>
        <w:br/>
        <w:br/>
        <w:t># Data structures to store candidates and voters</w:t>
        <w:br/>
        <w:t>candidates = {'Candidate 1': 0, 'Candidate 2': 0, 'Candidate 3': 0}</w:t>
        <w:br/>
        <w:t>voters = set()</w:t>
        <w:br/>
        <w:br/>
        <w:t># Function to display the list of candidates</w:t>
        <w:br/>
        <w:t>def display_candidates():</w:t>
        <w:br/>
        <w:t xml:space="preserve">    print("\nAvailable Candidates:")</w:t>
        <w:br/>
        <w:t xml:space="preserve">    for candidate, votes in candidates.items():</w:t>
        <w:br/>
        <w:t xml:space="preserve">        print(f"{candidate}: {votes} votes")</w:t>
        <w:br/>
        <w:br/>
        <w:t># Function to allow users to vote</w:t>
        <w:br/>
        <w:t>def vote(voter_id):</w:t>
        <w:br/>
        <w:t xml:space="preserve">    if voter_id in voters:</w:t>
        <w:br/>
        <w:t xml:space="preserve">        print("You have already voted.")</w:t>
        <w:br/>
        <w:t xml:space="preserve">        return</w:t>
        <w:br/>
        <w:t xml:space="preserve">    print("\nPlease choose a candidate to vote for:")</w:t>
        <w:br/>
        <w:t xml:space="preserve">    display_candidates()</w:t>
        <w:br/>
        <w:t xml:space="preserve">    choice = input("Enter the candidate name: ").strip()</w:t>
        <w:br/>
        <w:t xml:space="preserve">    if choice in candidates:</w:t>
        <w:br/>
        <w:t xml:space="preserve">        candidates[choice] += 1</w:t>
        <w:br/>
        <w:t xml:space="preserve">        voters.add(voter_id)</w:t>
        <w:br/>
        <w:t xml:space="preserve">        print(f"Thank you for voting! Your vote for '{choice}' has been recorded.")</w:t>
        <w:br/>
        <w:t xml:space="preserve">    else:</w:t>
        <w:br/>
        <w:t xml:space="preserve">        print("Invalid candidate. Please try again.")</w:t>
        <w:br/>
        <w:br/>
        <w:t># Function to view results (admin only)</w:t>
        <w:br/>
        <w:t>def view_results():</w:t>
        <w:br/>
        <w:t xml:space="preserve">    print("\nCurrent Voting Results:")</w:t>
        <w:br/>
        <w:t xml:space="preserve">    for candidate, votes in candidates.items():</w:t>
        <w:br/>
        <w:t xml:space="preserve">        print(f"{candidate}: {votes} votes")</w:t>
        <w:br/>
        <w:br/>
        <w:t># Function to reset votes (admin only)</w:t>
        <w:br/>
        <w:t>def reset_votes():</w:t>
        <w:br/>
        <w:t xml:space="preserve">    global candidates, voters</w:t>
        <w:br/>
        <w:t xml:space="preserve">    for candidate in candidates:</w:t>
        <w:br/>
        <w:t xml:space="preserve">        candidates[candidate] = 0</w:t>
        <w:br/>
        <w:t xml:space="preserve">    voters.clear()</w:t>
        <w:br/>
        <w:t xml:space="preserve">    print("\nVoting system has been reset.")</w:t>
        <w:br/>
        <w:br/>
        <w:t># Main program loop</w:t>
        <w:br/>
        <w:t>def main():</w:t>
        <w:br/>
        <w:t xml:space="preserve">    while True:</w:t>
        <w:br/>
        <w:t xml:space="preserve">        print("\n=== Simple Online Voting System ===")</w:t>
        <w:br/>
        <w:t xml:space="preserve">        print("1. Vote")</w:t>
        <w:br/>
        <w:t xml:space="preserve">        print("2. View Results (Admin Only)")</w:t>
        <w:br/>
        <w:t xml:space="preserve">        print("3. Reset Votes (Admin Only)")</w:t>
        <w:br/>
        <w:t xml:space="preserve">        print("4. Exit")</w:t>
        <w:br/>
        <w:t xml:space="preserve">        choice = input("Enter your choice: ").strip()</w:t>
        <w:br/>
        <w:br/>
        <w:t xml:space="preserve">        if choice == '1':</w:t>
        <w:br/>
        <w:t xml:space="preserve">            voter_id = input("Enter your Voter ID: ").strip()</w:t>
        <w:br/>
        <w:t xml:space="preserve">            vote(voter_id)</w:t>
        <w:br/>
        <w:t xml:space="preserve">        elif choice == '2':</w:t>
        <w:br/>
        <w:t xml:space="preserve">            admin_password = input("Enter admin password: ").strip()</w:t>
        <w:br/>
        <w:t xml:space="preserve">            if admin_password == "admin123":  # Replace with a secure password</w:t>
        <w:br/>
        <w:t xml:space="preserve">                view_results()</w:t>
        <w:br/>
        <w:t xml:space="preserve">            else:</w:t>
        <w:br/>
        <w:t xml:space="preserve">                print("Incorrect admin password.")</w:t>
        <w:br/>
        <w:t xml:space="preserve">        elif choice == '3':</w:t>
        <w:br/>
        <w:t xml:space="preserve">            admin_password = input("Enter admin password: ").strip()</w:t>
        <w:br/>
        <w:t xml:space="preserve">            if admin_password == "admin123":  # Replace with a secure password</w:t>
        <w:br/>
        <w:t xml:space="preserve">                reset_votes()</w:t>
        <w:br/>
        <w:t xml:space="preserve">            else:</w:t>
        <w:br/>
        <w:t xml:space="preserve">                print("Incorrect admin password.")</w:t>
        <w:br/>
        <w:t xml:space="preserve">        elif choice == '4':</w:t>
        <w:br/>
        <w:t xml:space="preserve">            print("Exiting the voting system. Thank you!")</w:t>
        <w:br/>
        <w:t xml:space="preserve">            break</w:t>
        <w:br/>
        <w:t xml:space="preserve">        else:</w:t>
        <w:br/>
        <w:t xml:space="preserve">            print("Invalid choice. Please try again.")</w:t>
        <w:br/>
        <w:br/>
        <w:t># Entry point of the program</w:t>
        <w:br/>
        <w:t>if __name__ == "__main__":</w:t>
        <w:br/>
        <w:t xml:space="preserve">    main()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